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2D2E7" w14:textId="77777777" w:rsidR="00561C82" w:rsidRDefault="00000000">
      <w:pPr>
        <w:pStyle w:val="Title"/>
      </w:pPr>
      <w:r>
        <w:t>Digital Divide Summary by Gap Level (15–24 Age Group)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561C82" w14:paraId="26F38D67" w14:textId="77777777">
        <w:tc>
          <w:tcPr>
            <w:tcW w:w="4320" w:type="dxa"/>
          </w:tcPr>
          <w:p w14:paraId="6CF18EF4" w14:textId="77777777" w:rsidR="00561C82" w:rsidRDefault="00000000">
            <w:r>
              <w:t>Gap Level</w:t>
            </w:r>
          </w:p>
        </w:tc>
        <w:tc>
          <w:tcPr>
            <w:tcW w:w="4320" w:type="dxa"/>
          </w:tcPr>
          <w:p w14:paraId="0A0618D6" w14:textId="77777777" w:rsidR="00561C82" w:rsidRDefault="00000000">
            <w:r>
              <w:t>Divides &amp; Tables</w:t>
            </w:r>
          </w:p>
        </w:tc>
      </w:tr>
      <w:tr w:rsidR="00561C82" w14:paraId="704E197D" w14:textId="77777777">
        <w:tc>
          <w:tcPr>
            <w:tcW w:w="4320" w:type="dxa"/>
          </w:tcPr>
          <w:p w14:paraId="68848314" w14:textId="77777777" w:rsidR="00561C82" w:rsidRDefault="00000000">
            <w:r>
              <w:t>&lt;5% Gap</w:t>
            </w:r>
          </w:p>
        </w:tc>
        <w:tc>
          <w:tcPr>
            <w:tcW w:w="4320" w:type="dxa"/>
          </w:tcPr>
          <w:p w14:paraId="4BABFD84" w14:textId="7CC5DA42" w:rsidR="00561C82" w:rsidRDefault="00000000">
            <w:r>
              <w:t>Table 3 – Total Gender Gap, Urban Gender Gap</w:t>
            </w:r>
            <w:r w:rsidR="00A37A43">
              <w:t xml:space="preserve">, Rural-Urban Male Divide, Rural-Urban Female </w:t>
            </w:r>
            <w:proofErr w:type="spellStart"/>
            <w:proofErr w:type="gramStart"/>
            <w:r w:rsidR="00A37A43">
              <w:t>Divide,Rural</w:t>
            </w:r>
            <w:proofErr w:type="spellEnd"/>
            <w:proofErr w:type="gramEnd"/>
            <w:r w:rsidR="00A37A43">
              <w:t xml:space="preserve"> Gender </w:t>
            </w:r>
            <w:proofErr w:type="spellStart"/>
            <w:r w:rsidR="00A37A43">
              <w:t>Gap,Rural</w:t>
            </w:r>
            <w:proofErr w:type="spellEnd"/>
            <w:r w:rsidR="00A37A43">
              <w:t xml:space="preserve"> Urban Divide</w:t>
            </w:r>
            <w:r>
              <w:br/>
              <w:t>Table 6 – Urban Gender Gap, Rural-Urban Male Divide</w:t>
            </w:r>
            <w:r>
              <w:br/>
              <w:t xml:space="preserve">Table 7 – Urban Gender </w:t>
            </w:r>
            <w:proofErr w:type="spellStart"/>
            <w:r>
              <w:t>Gap</w:t>
            </w:r>
            <w:r w:rsidR="00335039">
              <w:t>,Rural</w:t>
            </w:r>
            <w:proofErr w:type="spellEnd"/>
            <w:r w:rsidR="00335039">
              <w:t xml:space="preserve"> Urban Male Divide</w:t>
            </w:r>
            <w:r>
              <w:br/>
              <w:t>Table 8 – Rural Gender Gap, Total Gender Gap</w:t>
            </w:r>
            <w:r>
              <w:br/>
              <w:t xml:space="preserve">Table 9 – </w:t>
            </w:r>
            <w:proofErr w:type="spellStart"/>
            <w:r>
              <w:t>Urban</w:t>
            </w:r>
            <w:r w:rsidR="00A37A43">
              <w:t>,Rural,Total</w:t>
            </w:r>
            <w:proofErr w:type="spellEnd"/>
            <w:r w:rsidR="00A37A43">
              <w:t xml:space="preserve"> Gender Gap</w:t>
            </w:r>
            <w:r>
              <w:br/>
              <w:t xml:space="preserve">Table 12.1 – Rural-Urban Male </w:t>
            </w:r>
            <w:proofErr w:type="spellStart"/>
            <w:r>
              <w:t>Divide</w:t>
            </w:r>
            <w:r w:rsidR="00A37A43">
              <w:t>,Rural</w:t>
            </w:r>
            <w:proofErr w:type="spellEnd"/>
            <w:r w:rsidR="00A37A43">
              <w:t xml:space="preserve"> Urban Divide</w:t>
            </w:r>
          </w:p>
          <w:p w14:paraId="3EA58E3A" w14:textId="2B5C66E1" w:rsidR="001E44B2" w:rsidRDefault="001E44B2"/>
        </w:tc>
      </w:tr>
      <w:tr w:rsidR="00561C82" w14:paraId="56F4C406" w14:textId="77777777">
        <w:tc>
          <w:tcPr>
            <w:tcW w:w="4320" w:type="dxa"/>
          </w:tcPr>
          <w:p w14:paraId="125A67E9" w14:textId="77777777" w:rsidR="005A3365" w:rsidRDefault="005A3365">
            <w:r>
              <w:br/>
            </w:r>
          </w:p>
          <w:p w14:paraId="7F34C91E" w14:textId="76C583B3" w:rsidR="00561C82" w:rsidRDefault="00000000">
            <w:r>
              <w:t>5%–&lt;10% Gap</w:t>
            </w:r>
          </w:p>
        </w:tc>
        <w:tc>
          <w:tcPr>
            <w:tcW w:w="4320" w:type="dxa"/>
          </w:tcPr>
          <w:p w14:paraId="74EDBE94" w14:textId="21F3B243" w:rsidR="001E44B2" w:rsidRDefault="00000000">
            <w:r>
              <w:t>Table 6 – Rural Gender Gap, Total Gender Gap, Rural-Urban Divide, Rural-Urban Female Divide</w:t>
            </w:r>
            <w:r>
              <w:br/>
              <w:t>Table 7 – Rural Gender Gap, Rural-Urban Divide, Total Gender Gap, Rural-Urban Female Divide</w:t>
            </w:r>
            <w:r>
              <w:br/>
              <w:t xml:space="preserve">Table 8 – Urban Gender Gap, </w:t>
            </w:r>
            <w:r w:rsidR="00A37A43">
              <w:t>Rural Urban Female Divide</w:t>
            </w:r>
            <w:r>
              <w:br/>
              <w:t xml:space="preserve">Table 10 – Urban Gender Gap, Total Gender </w:t>
            </w:r>
            <w:proofErr w:type="spellStart"/>
            <w:proofErr w:type="gramStart"/>
            <w:r>
              <w:t>Gap</w:t>
            </w:r>
            <w:r w:rsidR="001E44B2">
              <w:t>,Rural</w:t>
            </w:r>
            <w:proofErr w:type="spellEnd"/>
            <w:proofErr w:type="gramEnd"/>
            <w:r w:rsidR="001E44B2">
              <w:t xml:space="preserve"> Gender Gap</w:t>
            </w:r>
            <w:r>
              <w:br/>
              <w:t>Table 11 – Urban Gender Gap</w:t>
            </w:r>
            <w:r>
              <w:br/>
              <w:t xml:space="preserve">Table 12.1 – Urban Gender Gap, Total Gender </w:t>
            </w:r>
            <w:proofErr w:type="spellStart"/>
            <w:r>
              <w:t>Gap</w:t>
            </w:r>
            <w:r w:rsidR="00410143">
              <w:t>,Rural</w:t>
            </w:r>
            <w:proofErr w:type="spellEnd"/>
            <w:r w:rsidR="00410143">
              <w:t xml:space="preserve"> Urban Female Divide</w:t>
            </w:r>
          </w:p>
          <w:p w14:paraId="271475B7" w14:textId="35DEA700" w:rsidR="00335039" w:rsidRDefault="00335039"/>
        </w:tc>
      </w:tr>
      <w:tr w:rsidR="00561C82" w14:paraId="54256747" w14:textId="77777777">
        <w:tc>
          <w:tcPr>
            <w:tcW w:w="4320" w:type="dxa"/>
          </w:tcPr>
          <w:p w14:paraId="0368C5B7" w14:textId="77777777" w:rsidR="00561C82" w:rsidRDefault="00000000">
            <w:r>
              <w:t>10%–&lt;20% Gap</w:t>
            </w:r>
          </w:p>
          <w:p w14:paraId="6C9A1520" w14:textId="77777777" w:rsidR="00335039" w:rsidRDefault="00335039"/>
          <w:p w14:paraId="44132BDA" w14:textId="77777777" w:rsidR="00335039" w:rsidRDefault="00335039"/>
          <w:p w14:paraId="6B327E2A" w14:textId="77777777" w:rsidR="00335039" w:rsidRDefault="00335039"/>
          <w:p w14:paraId="3E27D911" w14:textId="77777777" w:rsidR="00335039" w:rsidRDefault="00335039"/>
          <w:p w14:paraId="59CBE8AA" w14:textId="77777777" w:rsidR="00335039" w:rsidRDefault="00335039"/>
          <w:p w14:paraId="4E8ECE0D" w14:textId="77777777" w:rsidR="00335039" w:rsidRDefault="00335039"/>
          <w:p w14:paraId="7164AFF2" w14:textId="77777777" w:rsidR="00335039" w:rsidRDefault="00335039"/>
          <w:p w14:paraId="3866C1A2" w14:textId="77777777" w:rsidR="00335039" w:rsidRDefault="00335039"/>
          <w:p w14:paraId="1B4A069C" w14:textId="77777777" w:rsidR="00335039" w:rsidRDefault="00335039"/>
          <w:p w14:paraId="611F8D0D" w14:textId="77777777" w:rsidR="00335039" w:rsidRDefault="00335039"/>
          <w:p w14:paraId="63A61718" w14:textId="77777777" w:rsidR="00335039" w:rsidRDefault="00335039"/>
          <w:p w14:paraId="6AA947BC" w14:textId="77777777" w:rsidR="00335039" w:rsidRDefault="00335039"/>
          <w:p w14:paraId="4364640A" w14:textId="77777777" w:rsidR="00335039" w:rsidRDefault="00335039"/>
          <w:p w14:paraId="33D5D0C5" w14:textId="77777777" w:rsidR="00335039" w:rsidRDefault="00335039"/>
          <w:p w14:paraId="7DC3E036" w14:textId="77777777" w:rsidR="00335039" w:rsidRDefault="00335039"/>
          <w:p w14:paraId="1075AD80" w14:textId="6B295B9F" w:rsidR="00335039" w:rsidRDefault="00335039">
            <w:r>
              <w:t>&gt;20% Gap</w:t>
            </w:r>
          </w:p>
          <w:p w14:paraId="14DA1180" w14:textId="77777777" w:rsidR="00335039" w:rsidRDefault="00335039"/>
          <w:p w14:paraId="3D9282C3" w14:textId="77777777" w:rsidR="00335039" w:rsidRDefault="00335039"/>
          <w:p w14:paraId="356E7FCB" w14:textId="77777777" w:rsidR="00335039" w:rsidRDefault="00335039"/>
          <w:p w14:paraId="0710EC28" w14:textId="77777777" w:rsidR="00335039" w:rsidRDefault="00335039"/>
        </w:tc>
        <w:tc>
          <w:tcPr>
            <w:tcW w:w="4320" w:type="dxa"/>
          </w:tcPr>
          <w:p w14:paraId="41D76E09" w14:textId="5E340FDD" w:rsidR="001E44B2" w:rsidRDefault="00000000">
            <w:r>
              <w:lastRenderedPageBreak/>
              <w:t xml:space="preserve">Table 8 – Rural-Urban </w:t>
            </w:r>
            <w:proofErr w:type="spellStart"/>
            <w:proofErr w:type="gramStart"/>
            <w:r>
              <w:t>Divide</w:t>
            </w:r>
            <w:r w:rsidR="001E44B2">
              <w:t>,Rural</w:t>
            </w:r>
            <w:proofErr w:type="spellEnd"/>
            <w:proofErr w:type="gramEnd"/>
            <w:r w:rsidR="001E44B2">
              <w:t xml:space="preserve"> Urban Male divide</w:t>
            </w:r>
            <w:r>
              <w:br/>
              <w:t>Table 10 – Rural-Urban Divide</w:t>
            </w:r>
            <w:r w:rsidR="00335039">
              <w:t xml:space="preserve">, </w:t>
            </w:r>
            <w:r w:rsidR="00335039">
              <w:t xml:space="preserve">Rural-Urban Male </w:t>
            </w:r>
            <w:proofErr w:type="spellStart"/>
            <w:r w:rsidR="00335039">
              <w:t>Divide,Rural</w:t>
            </w:r>
            <w:proofErr w:type="spellEnd"/>
            <w:r w:rsidR="00335039">
              <w:t xml:space="preserve"> Urban Female Divide</w:t>
            </w:r>
            <w:r>
              <w:br/>
              <w:t xml:space="preserve">Table 11 – Rural Gender Gap, Total Gender Gap, Rural-Urban </w:t>
            </w:r>
            <w:proofErr w:type="spellStart"/>
            <w:r>
              <w:t>Divide</w:t>
            </w:r>
            <w:r w:rsidR="00335039">
              <w:t>,Rural</w:t>
            </w:r>
            <w:proofErr w:type="spellEnd"/>
            <w:r w:rsidR="00335039">
              <w:t xml:space="preserve"> Urban Male Divide</w:t>
            </w:r>
            <w:r>
              <w:br/>
              <w:t xml:space="preserve">Table 12 – Urban Gender Gap, Total Gender Gap, Rural-Urban </w:t>
            </w:r>
            <w:proofErr w:type="spellStart"/>
            <w:r>
              <w:t>Divide</w:t>
            </w:r>
            <w:r w:rsidR="00335039">
              <w:t>,Rural</w:t>
            </w:r>
            <w:proofErr w:type="spellEnd"/>
            <w:r w:rsidR="00335039">
              <w:t xml:space="preserve"> Urban Male Divide</w:t>
            </w:r>
            <w:r>
              <w:br/>
              <w:t xml:space="preserve">Table 12.1 – Rural Gender Gap </w:t>
            </w:r>
          </w:p>
          <w:p w14:paraId="7F611B8A" w14:textId="77777777" w:rsidR="00335039" w:rsidRDefault="00335039"/>
          <w:p w14:paraId="4DC78FE4" w14:textId="77777777" w:rsidR="00335039" w:rsidRDefault="00335039"/>
          <w:p w14:paraId="0C9F5219" w14:textId="77777777" w:rsidR="00335039" w:rsidRDefault="00335039"/>
          <w:p w14:paraId="19EDB180" w14:textId="77777777" w:rsidR="00335039" w:rsidRDefault="00335039"/>
          <w:p w14:paraId="2F406312" w14:textId="19236B5B" w:rsidR="00335039" w:rsidRDefault="00335039" w:rsidP="00335039">
            <w:r>
              <w:t>Table 9 – Rural-Urban Divide, Rural-</w:t>
            </w:r>
            <w:proofErr w:type="gramStart"/>
            <w:r>
              <w:t>Urban  Male</w:t>
            </w:r>
            <w:proofErr w:type="gramEnd"/>
            <w:r>
              <w:t xml:space="preserve"> Divide, Rural-Urban Female Divide</w:t>
            </w:r>
            <w:r>
              <w:br/>
              <w:t>Table 11 – Rural-Urban Female Divide</w:t>
            </w:r>
            <w:r>
              <w:br/>
              <w:t>Table 12 – Rural Gender Gap, Rural-Urban Female Divide</w:t>
            </w:r>
            <w:r>
              <w:br/>
              <w:t>Table 15 – Rural-Urban Divide</w:t>
            </w:r>
          </w:p>
        </w:tc>
      </w:tr>
      <w:tr w:rsidR="00561C82" w14:paraId="49B61875" w14:textId="77777777">
        <w:tc>
          <w:tcPr>
            <w:tcW w:w="4320" w:type="dxa"/>
          </w:tcPr>
          <w:p w14:paraId="39F80268" w14:textId="33D4CB3D" w:rsidR="00561C82" w:rsidRDefault="00335039" w:rsidP="00335039">
            <w:pPr>
              <w:tabs>
                <w:tab w:val="center" w:pos="2052"/>
              </w:tabs>
            </w:pPr>
            <w:r>
              <w:lastRenderedPageBreak/>
              <w:tab/>
            </w:r>
          </w:p>
        </w:tc>
        <w:tc>
          <w:tcPr>
            <w:tcW w:w="4320" w:type="dxa"/>
          </w:tcPr>
          <w:p w14:paraId="5B6EC59C" w14:textId="77777777" w:rsidR="00335039" w:rsidRDefault="00335039"/>
          <w:p w14:paraId="7A813408" w14:textId="278BEA37" w:rsidR="00561C82" w:rsidRDefault="00561C82"/>
        </w:tc>
      </w:tr>
    </w:tbl>
    <w:p w14:paraId="69D51C97" w14:textId="77777777" w:rsidR="003F11EE" w:rsidRDefault="003F11EE"/>
    <w:sectPr w:rsidR="003F11E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40949617">
    <w:abstractNumId w:val="8"/>
  </w:num>
  <w:num w:numId="2" w16cid:durableId="1933319738">
    <w:abstractNumId w:val="6"/>
  </w:num>
  <w:num w:numId="3" w16cid:durableId="828400772">
    <w:abstractNumId w:val="5"/>
  </w:num>
  <w:num w:numId="4" w16cid:durableId="967927812">
    <w:abstractNumId w:val="4"/>
  </w:num>
  <w:num w:numId="5" w16cid:durableId="1237861330">
    <w:abstractNumId w:val="7"/>
  </w:num>
  <w:num w:numId="6" w16cid:durableId="264381954">
    <w:abstractNumId w:val="3"/>
  </w:num>
  <w:num w:numId="7" w16cid:durableId="543057999">
    <w:abstractNumId w:val="2"/>
  </w:num>
  <w:num w:numId="8" w16cid:durableId="1141652306">
    <w:abstractNumId w:val="1"/>
  </w:num>
  <w:num w:numId="9" w16cid:durableId="16784642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64DAF"/>
    <w:rsid w:val="0015074B"/>
    <w:rsid w:val="001E44B2"/>
    <w:rsid w:val="0029639D"/>
    <w:rsid w:val="00326F90"/>
    <w:rsid w:val="00335039"/>
    <w:rsid w:val="003F11EE"/>
    <w:rsid w:val="00410143"/>
    <w:rsid w:val="00561C82"/>
    <w:rsid w:val="005A3365"/>
    <w:rsid w:val="008728EC"/>
    <w:rsid w:val="00A07FD1"/>
    <w:rsid w:val="00A37A43"/>
    <w:rsid w:val="00AA1D8D"/>
    <w:rsid w:val="00B47730"/>
    <w:rsid w:val="00CB0664"/>
    <w:rsid w:val="00D348F5"/>
    <w:rsid w:val="00DC330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D64E568"/>
  <w14:defaultImageDpi w14:val="300"/>
  <w15:docId w15:val="{3C4CBE1E-77AB-4538-894B-1056B60A4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2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1486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DHRUV DHRUV(IED10017.22@bitmesra.ac.in)</cp:lastModifiedBy>
  <cp:revision>5</cp:revision>
  <dcterms:created xsi:type="dcterms:W3CDTF">2013-12-23T23:15:00Z</dcterms:created>
  <dcterms:modified xsi:type="dcterms:W3CDTF">2025-07-09T09:30:00Z</dcterms:modified>
  <cp:category/>
</cp:coreProperties>
</file>